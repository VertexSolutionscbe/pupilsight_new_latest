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3066"/>
      </w:pPr>
      <w:r>
        <w:rPr>
          <w:rFonts w:cs="Times New Roman" w:hAnsi="Times New Roman" w:eastAsia="Times New Roman" w:ascii="Times New Roman"/>
          <w:w w:val="109"/>
          <w:position w:val="-1"/>
          <w:sz w:val="40"/>
          <w:szCs w:val="4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3"/>
          <w:w w:val="111"/>
          <w:position w:val="-1"/>
          <w:sz w:val="40"/>
          <w:szCs w:val="40"/>
          <w:u w:val="thick" w:color="000000"/>
        </w:rPr>
        <w:t>f</w:t>
      </w:r>
      <w:r>
        <w:rPr>
          <w:rFonts w:cs="Times New Roman" w:hAnsi="Times New Roman" w:eastAsia="Times New Roman" w:ascii="Times New Roman"/>
          <w:spacing w:val="3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40"/>
          <w:szCs w:val="40"/>
          <w:u w:val="thick" w:color="000000"/>
        </w:rPr>
        <w:t>r</w:t>
      </w:r>
      <w:r>
        <w:rPr>
          <w:rFonts w:cs="Times New Roman" w:hAnsi="Times New Roman" w:eastAsia="Times New Roman" w:ascii="Times New Roman"/>
          <w:spacing w:val="-8"/>
          <w:w w:val="111"/>
          <w:position w:val="-1"/>
          <w:sz w:val="40"/>
          <w:szCs w:val="40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40"/>
          <w:szCs w:val="40"/>
          <w:u w:val="thick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33"/>
          <w:position w:val="-1"/>
          <w:sz w:val="40"/>
          <w:szCs w:val="40"/>
          <w:u w:val="thick" w:color="000000"/>
        </w:rPr>
        <w:t>r</w:t>
      </w:r>
      <w:r>
        <w:rPr>
          <w:rFonts w:cs="Times New Roman" w:hAnsi="Times New Roman" w:eastAsia="Times New Roman" w:ascii="Times New Roman"/>
          <w:spacing w:val="0"/>
          <w:w w:val="133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-5"/>
          <w:w w:val="120"/>
          <w:position w:val="-1"/>
          <w:sz w:val="40"/>
          <w:szCs w:val="40"/>
          <w:u w:val="thick" w:color="000000"/>
        </w:rPr>
        <w:t>t</w:t>
      </w:r>
      <w:r>
        <w:rPr>
          <w:rFonts w:cs="Times New Roman" w:hAnsi="Times New Roman" w:eastAsia="Times New Roman" w:ascii="Times New Roman"/>
          <w:spacing w:val="-5"/>
          <w:w w:val="12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40"/>
          <w:szCs w:val="40"/>
          <w:u w:val="thick" w:color="000000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3"/>
          <w:w w:val="120"/>
          <w:position w:val="-1"/>
          <w:sz w:val="40"/>
          <w:szCs w:val="40"/>
          <w:u w:val="thick" w:color="000000"/>
        </w:rPr>
        <w:t>t</w:t>
      </w:r>
      <w:r>
        <w:rPr>
          <w:rFonts w:cs="Times New Roman" w:hAnsi="Times New Roman" w:eastAsia="Times New Roman" w:ascii="Times New Roman"/>
          <w:spacing w:val="3"/>
          <w:w w:val="120"/>
          <w:position w:val="-1"/>
          <w:sz w:val="40"/>
          <w:szCs w:val="4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0"/>
          <w:szCs w:val="40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0"/>
          <w:szCs w:val="40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No.: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                                                                           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sion</w:t>
      </w:r>
      <w:r>
        <w:rPr>
          <w:rFonts w:cs="Times New Roman" w:hAnsi="Times New Roman" w:eastAsia="Times New Roman" w:ascii="Times New Roman"/>
          <w:spacing w:val="-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822"/>
      </w:pPr>
      <w:r>
        <w:pict>
          <v:group style="position:absolute;margin-left:279.803pt;margin-top:15.6634pt;width:260.003pt;height:0.517419pt;mso-position-horizontal-relative:page;mso-position-vertical-relative:paragraph;z-index:-121" coordorigin="5596,313" coordsize="5200,10">
            <v:group style="position:absolute;left:5601;top:318;width:647;height:0" coordorigin="5601,318" coordsize="647,0">
              <v:shape style="position:absolute;left:5601;top:318;width:647;height:0" coordorigin="5601,318" coordsize="647,0" path="m5601,318l6248,318e" filled="f" stroked="t" strokeweight="0.517419pt" strokecolor="#000000">
                <v:path arrowok="t"/>
              </v:shape>
              <v:group style="position:absolute;left:6251;top:318;width:517;height:0" coordorigin="6251,318" coordsize="517,0">
                <v:shape style="position:absolute;left:6251;top:318;width:517;height:0" coordorigin="6251,318" coordsize="517,0" path="m6251,318l6768,318e" filled="f" stroked="t" strokeweight="0.517419pt" strokecolor="#000000">
                  <v:path arrowok="t"/>
                </v:shape>
                <v:group style="position:absolute;left:6771;top:318;width:1035;height:0" coordorigin="6771,318" coordsize="1035,0">
                  <v:shape style="position:absolute;left:6771;top:318;width:1035;height:0" coordorigin="6771,318" coordsize="1035,0" path="m6771,318l7805,318e" filled="f" stroked="t" strokeweight="0.517419pt" strokecolor="#000000">
                    <v:path arrowok="t"/>
                  </v:shape>
                  <v:group style="position:absolute;left:7808;top:318;width:776;height:0" coordorigin="7808,318" coordsize="776,0">
                    <v:shape style="position:absolute;left:7808;top:318;width:776;height:0" coordorigin="7808,318" coordsize="776,0" path="m7808,318l8584,318e" filled="f" stroked="t" strokeweight="0.517419pt" strokecolor="#000000">
                      <v:path arrowok="t"/>
                    </v:shape>
                    <v:group style="position:absolute;left:8587;top:318;width:517;height:0" coordorigin="8587,318" coordsize="517,0">
                      <v:shape style="position:absolute;left:8587;top:318;width:517;height:0" coordorigin="8587,318" coordsize="517,0" path="m8587,318l9104,318e" filled="f" stroked="t" strokeweight="0.517419pt" strokecolor="#000000">
                        <v:path arrowok="t"/>
                      </v:shape>
                      <v:group style="position:absolute;left:9107;top:318;width:1035;height:0" coordorigin="9107,318" coordsize="1035,0">
                        <v:shape style="position:absolute;left:9107;top:318;width:1035;height:0" coordorigin="9107,318" coordsize="1035,0" path="m9107,318l10142,318e" filled="f" stroked="t" strokeweight="0.517419pt" strokecolor="#000000">
                          <v:path arrowok="t"/>
                        </v:shape>
                        <v:group style="position:absolute;left:10144;top:318;width:647;height:0" coordorigin="10144,318" coordsize="647,0">
                          <v:shape style="position:absolute;left:10144;top:318;width:647;height:0" coordorigin="10144,318" coordsize="647,0" path="m10144,318l10791,318e" filled="f" stroked="t" strokeweight="0.517419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erti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iss/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32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/>
        <w:ind w:left="5802"/>
      </w:pPr>
      <w:r>
        <w:pict>
          <v:group style="position:absolute;margin-left:71.7413pt;margin-top:15.6634pt;width:285.615pt;height:0.517419pt;mso-position-horizontal-relative:page;mso-position-vertical-relative:paragraph;z-index:-120" coordorigin="1435,313" coordsize="5712,10">
            <v:group style="position:absolute;left:1440;top:318;width:1035;height:0" coordorigin="1440,318" coordsize="1035,0">
              <v:shape style="position:absolute;left:1440;top:318;width:1035;height:0" coordorigin="1440,318" coordsize="1035,0" path="m1440,318l2475,318e" filled="f" stroked="t" strokeweight="0.517419pt" strokecolor="#000000">
                <v:path arrowok="t"/>
              </v:shape>
              <v:group style="position:absolute;left:2477;top:318;width:776;height:0" coordorigin="2477,318" coordsize="776,0">
                <v:shape style="position:absolute;left:2477;top:318;width:776;height:0" coordorigin="2477,318" coordsize="776,0" path="m2477,318l3254,318e" filled="f" stroked="t" strokeweight="0.517419pt" strokecolor="#000000">
                  <v:path arrowok="t"/>
                </v:shape>
                <v:group style="position:absolute;left:3256;top:318;width:517;height:0" coordorigin="3256,318" coordsize="517,0">
                  <v:shape style="position:absolute;left:3256;top:318;width:517;height:0" coordorigin="3256,318" coordsize="517,0" path="m3256,318l3774,318e" filled="f" stroked="t" strokeweight="0.517419pt" strokecolor="#000000">
                    <v:path arrowok="t"/>
                  </v:shape>
                  <v:group style="position:absolute;left:3776;top:318;width:1035;height:0" coordorigin="3776,318" coordsize="1035,0">
                    <v:shape style="position:absolute;left:3776;top:318;width:1035;height:0" coordorigin="3776,318" coordsize="1035,0" path="m3776,318l4811,318e" filled="f" stroked="t" strokeweight="0.517419pt" strokecolor="#000000">
                      <v:path arrowok="t"/>
                    </v:shape>
                    <v:group style="position:absolute;left:4814;top:318;width:2328;height:0" coordorigin="4814,318" coordsize="2328,0">
                      <v:shape style="position:absolute;left:4814;top:318;width:2328;height:0" coordorigin="4814,318" coordsize="2328,0" path="m4814,318l7142,318e" filled="f" stroked="t" strokeweight="0.517419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tte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hool</w:t>
      </w:r>
      <w:r>
        <w:rPr>
          <w:rFonts w:cs="Times New Roman" w:hAnsi="Times New Roman" w:eastAsia="Times New Roman" w:ascii="Times New Roman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(date)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  <w:u w:val="single" w:color="000000"/>
        </w:rPr>
        <w:t>                  </w:t>
      </w:r>
      <w:r>
        <w:rPr>
          <w:rFonts w:cs="Times New Roman" w:hAnsi="Times New Roman" w:eastAsia="Times New Roman" w:ascii="Times New Roman"/>
          <w:spacing w:val="59"/>
          <w:w w:val="100"/>
          <w:position w:val="-1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Certi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ate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om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  <w:u w:val="single" w:color="000000"/>
        </w:rPr>
        <w:t>                      </w:t>
      </w:r>
      <w:r>
        <w:rPr>
          <w:rFonts w:cs="Times New Roman" w:hAnsi="Times New Roman" w:eastAsia="Times New Roman" w:ascii="Times New Roman"/>
          <w:spacing w:val="62"/>
          <w:w w:val="100"/>
          <w:position w:val="-1"/>
          <w:sz w:val="26"/>
          <w:szCs w:val="2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4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6"/>
          <w:szCs w:val="26"/>
        </w:rPr>
        <w:t>ood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9" w:lineRule="exact" w:line="260"/>
        <w:sectPr>
          <w:type w:val="continuous"/>
          <w:pgSz w:w="12240" w:h="15840"/>
          <w:pgMar w:top="1480" w:bottom="280" w:left="1340" w:right="12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2" w:right="-59"/>
      </w:pPr>
      <w:r>
        <w:pict>
          <v:group style="position:absolute;margin-left:308.157pt;margin-top:15.6634pt;width:71.7919pt;height:0.517419pt;mso-position-horizontal-relative:page;mso-position-vertical-relative:paragraph;z-index:-119" coordorigin="6163,313" coordsize="1436,10">
            <v:group style="position:absolute;left:6168;top:318;width:1035;height:0" coordorigin="6168,318" coordsize="1035,0">
              <v:shape style="position:absolute;left:6168;top:318;width:1035;height:0" coordorigin="6168,318" coordsize="1035,0" path="m6168,318l7203,318e" filled="f" stroked="t" strokeweight="0.517419pt" strokecolor="#000000">
                <v:path arrowok="t"/>
              </v:shape>
              <v:group style="position:absolute;left:7206;top:318;width:388;height:0" coordorigin="7206,318" coordsize="388,0">
                <v:shape style="position:absolute;left:7206;top:318;width:388;height:0" coordorigin="7206,318" coordsize="388,0" path="m7206,318l7594,318e" filled="f" stroked="t" strokeweight="0.517419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haracter.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e/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sectPr>
          <w:type w:val="continuous"/>
          <w:pgSz w:w="12240" w:h="15840"/>
          <w:pgMar w:top="1480" w:bottom="280" w:left="1340" w:right="1240"/>
          <w:cols w:num="2" w:equalWidth="off">
            <w:col w:w="4754" w:space="1573"/>
            <w:col w:w="333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CB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hool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rom</w:t>
      </w:r>
      <w:r>
        <w:rPr>
          <w:rFonts w:cs="Times New Roman" w:hAnsi="Times New Roman" w:eastAsia="Times New Roman" w:ascii="Times New Roman"/>
          <w:spacing w:val="2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May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6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2019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March</w:t>
      </w:r>
      <w:r>
        <w:rPr>
          <w:rFonts w:cs="Times New Roman" w:hAnsi="Times New Roman" w:eastAsia="Times New Roman" w:ascii="Times New Roman"/>
          <w:spacing w:val="5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6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202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All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due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hool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his/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her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cc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unts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itt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sat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acto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2"/>
      </w:pPr>
      <w:r>
        <w:pict>
          <v:group style="position:absolute;margin-left:454.847pt;margin-top:15.6634pt;width:78.2596pt;height:0.517419pt;mso-position-horizontal-relative:page;mso-position-vertical-relative:paragraph;z-index:-118" coordorigin="9097,313" coordsize="1565,10">
            <v:group style="position:absolute;left:9102;top:318;width:776;height:0" coordorigin="9102,318" coordsize="776,0">
              <v:shape style="position:absolute;left:9102;top:318;width:776;height:0" coordorigin="9102,318" coordsize="776,0" path="m9102,318l9878,318e" filled="f" stroked="t" strokeweight="0.517419pt" strokecolor="#000000">
                <v:path arrowok="t"/>
              </v:shape>
              <v:group style="position:absolute;left:9881;top:318;width:776;height:0" coordorigin="9881,318" coordsize="776,0">
                <v:shape style="position:absolute;left:9881;top:318;width:776;height:0" coordorigin="9881,318" coordsize="776,0" path="m9881,318l10657,318e" filled="f" stroked="t" strokeweight="0.517419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His/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Her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date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birth,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according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gist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re)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                     </w:t>
      </w:r>
      <w:r>
        <w:rPr>
          <w:rFonts w:cs="Times New Roman" w:hAnsi="Times New Roman" w:eastAsia="Times New Roman" w:ascii="Times New Roman"/>
          <w:spacing w:val="5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9" w:lineRule="exact" w:line="260"/>
        <w:sectPr>
          <w:type w:val="continuous"/>
          <w:pgSz w:w="12240" w:h="15840"/>
          <w:pgMar w:top="1480" w:bottom="280" w:left="1340" w:right="12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ind w:left="102" w:right="-59"/>
      </w:pPr>
      <w:r>
        <w:pict>
          <v:group style="position:absolute;margin-left:131.861pt;margin-top:15.6634pt;width:240.6pt;height:0.517419pt;mso-position-horizontal-relative:page;mso-position-vertical-relative:paragraph;z-index:-117" coordorigin="2637,313" coordsize="4812,10">
            <v:group style="position:absolute;left:2642;top:318;width:905;height:0" coordorigin="2642,318" coordsize="905,0">
              <v:shape style="position:absolute;left:2642;top:318;width:905;height:0" coordorigin="2642,318" coordsize="905,0" path="m2642,318l3548,318e" filled="f" stroked="t" strokeweight="0.517419pt" strokecolor="#000000">
                <v:path arrowok="t"/>
              </v:shape>
              <v:group style="position:absolute;left:3550;top:318;width:259;height:0" coordorigin="3550,318" coordsize="259,0">
                <v:shape style="position:absolute;left:3550;top:318;width:259;height:0" coordorigin="3550,318" coordsize="259,0" path="m3550,318l3809,318e" filled="f" stroked="t" strokeweight="0.517419pt" strokecolor="#000000">
                  <v:path arrowok="t"/>
                </v:shape>
                <v:group style="position:absolute;left:3812;top:318;width:1035;height:0" coordorigin="3812,318" coordsize="1035,0">
                  <v:shape style="position:absolute;left:3812;top:318;width:1035;height:0" coordorigin="3812,318" coordsize="1035,0" path="m3812,318l4847,318e" filled="f" stroked="t" strokeweight="0.517419pt" strokecolor="#000000">
                    <v:path arrowok="t"/>
                  </v:shape>
                  <v:group style="position:absolute;left:4849;top:318;width:776;height:0" coordorigin="4849,318" coordsize="776,0">
                    <v:shape style="position:absolute;left:4849;top:318;width:776;height:0" coordorigin="4849,318" coordsize="776,0" path="m4849,318l5625,318e" filled="f" stroked="t" strokeweight="0.517419pt" strokecolor="#000000">
                      <v:path arrowok="t"/>
                    </v:shape>
                    <v:group style="position:absolute;left:5628;top:318;width:517;height:0" coordorigin="5628,318" coordsize="517,0">
                      <v:shape style="position:absolute;left:5628;top:318;width:517;height:0" coordorigin="5628,318" coordsize="517,0" path="m5628,318l6145,318e" filled="f" stroked="t" strokeweight="0.517419pt" strokecolor="#000000">
                        <v:path arrowok="t"/>
                      </v:shape>
                      <v:group style="position:absolute;left:6148;top:318;width:1035;height:0" coordorigin="6148,318" coordsize="1035,0">
                        <v:shape style="position:absolute;left:6148;top:318;width:1035;height:0" coordorigin="6148,318" coordsize="1035,0" path="m6148,318l7183,318e" filled="f" stroked="t" strokeweight="0.517419pt" strokecolor="#000000">
                          <v:path arrowok="t"/>
                        </v:shape>
                        <v:group style="position:absolute;left:7185;top:318;width:259;height:0" coordorigin="7185,318" coordsize="259,0">
                          <v:shape style="position:absolute;left:7185;top:318;width:259;height:0" coordorigin="7185,318" coordsize="259,0" path="m7185,318l7444,318e" filled="f" stroked="t" strokeweight="0.517419pt" strokecolor="#000000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(In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ords)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 w:lineRule="exact" w:line="280"/>
        <w:sectPr>
          <w:type w:val="continuous"/>
          <w:pgSz w:w="12240" w:h="15840"/>
          <w:pgMar w:top="1480" w:bottom="280" w:left="1340" w:right="1240"/>
          <w:cols w:num="2" w:equalWidth="off">
            <w:col w:w="1213" w:space="4899"/>
            <w:col w:w="35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tion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pict>
          <v:group style="position:absolute;margin-left:71.11pt;margin-top:28.32pt;width:470.02pt;height:82.25pt;mso-position-horizontal-relative:page;mso-position-vertical-relative:page;z-index:-122" coordorigin="1422,566" coordsize="9400,1645">
            <v:group style="position:absolute;left:1442;top:2191;width:9360;height:0" coordorigin="1442,2191" coordsize="9360,0">
              <v:shape style="position:absolute;left:1442;top:2191;width:9360;height:0" coordorigin="1442,2191" coordsize="9360,0" path="m1442,2191l10802,2191e" filled="f" stroked="t" strokeweight="2.02pt" strokecolor="#000000">
                <v:path arrowok="t"/>
              </v:shape>
              <v:shape type="#_x0000_t75" style="position:absolute;left:1438;top:566;width:9365;height:1562">
                <v:imagedata o:title="" r:id="rId3"/>
              </v:shape>
            </v:group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25" w:lineRule="exact" w:line="280"/>
        <w:ind w:left="4465" w:right="5052"/>
      </w:pPr>
      <w:r>
        <w:pict>
          <v:group style="position:absolute;margin-left:71.7413pt;margin-top:15.6634pt;width:220.55pt;height:0.517419pt;mso-position-horizontal-relative:page;mso-position-vertical-relative:paragraph;z-index:-116" coordorigin="1435,313" coordsize="4411,10">
            <v:group style="position:absolute;left:1440;top:318;width:1035;height:0" coordorigin="1440,318" coordsize="1035,0">
              <v:shape style="position:absolute;left:1440;top:318;width:1035;height:0" coordorigin="1440,318" coordsize="1035,0" path="m1440,318l2475,318e" filled="f" stroked="t" strokeweight="0.517419pt" strokecolor="#000000">
                <v:path arrowok="t"/>
              </v:shape>
              <v:group style="position:absolute;left:2477;top:318;width:3363;height:0" coordorigin="2477,318" coordsize="3363,0">
                <v:shape style="position:absolute;left:2477;top:318;width:3363;height:0" coordorigin="2477,318" coordsize="3363,0" path="m2477,318l5841,318e" filled="f" stroked="t" strokeweight="0.517419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5"/>
        <w:ind w:left="10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Counter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gned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School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Head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6057"/>
      </w:pP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sectPr>
      <w:type w:val="continuous"/>
      <w:pgSz w:w="12240" w:h="15840"/>
      <w:pgMar w:top="1480" w:bottom="280" w:left="1340" w:right="12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